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21-Day Freelance Launch Roadmap (Web Dev + App Demo)</w:t>
      </w:r>
    </w:p>
    <w:p>
      <w:pPr>
        <w:jc w:val="center"/>
      </w:pPr>
      <w:r>
        <w:t>Generated on September 30, 2025</w:t>
      </w:r>
    </w:p>
    <w:p/>
    <w:p>
      <w:pPr>
        <w:pStyle w:val="Heading1"/>
      </w:pPr>
      <w:r>
        <w:t>Do This Tonight (≤15 minutes):</w:t>
      </w:r>
    </w:p>
    <w:p>
      <w:pPr>
        <w:pStyle w:val="ListNumber"/>
      </w:pPr>
      <w:r>
        <w:t>Name your Home Base (brand/site name).</w:t>
      </w:r>
    </w:p>
    <w:p>
      <w:pPr>
        <w:pStyle w:val="ListNumber"/>
      </w:pPr>
      <w:r>
        <w:t>List 3 domain ideas (e.g., austinfranklin.dev, afwebstudio.com, buildwithaustin.com).</w:t>
      </w:r>
    </w:p>
    <w:p>
      <w:pPr>
        <w:pStyle w:val="ListNumber"/>
      </w:pPr>
      <w:r>
        <w:t>Write a one-sentence elevator pitch (who you help + result + how).</w:t>
      </w:r>
    </w:p>
    <w:p>
      <w:pPr>
        <w:pStyle w:val="ListNumber"/>
      </w:pPr>
      <w:r>
        <w:t>Pick your initial 3 services + price tiers (Starter, Standard, Pro).</w:t>
      </w:r>
    </w:p>
    <w:p/>
    <w:p>
      <w:pPr>
        <w:pStyle w:val="Heading1"/>
      </w:pPr>
      <w:r>
        <w:t>Week 1 — Foundation &amp; Generator</w:t>
      </w:r>
    </w:p>
    <w:p>
      <w:pPr>
        <w:pStyle w:val="ListBullet"/>
      </w:pPr>
      <w:r>
        <w:t>Day 1 (Tonight) — Home Base decisions (10–15 min)</w:t>
      </w:r>
    </w:p>
    <w:p>
      <w:pPr>
        <w:ind w:left="360"/>
      </w:pPr>
      <w:r>
        <w:t>• Complete the 'Tonight' list above.</w:t>
      </w:r>
    </w:p>
    <w:p>
      <w:pPr>
        <w:ind w:left="360"/>
      </w:pPr>
      <w:r>
        <w:t>• Optional (phone): jot 10–20 site categories for your generator (landscaping, tech, cooking, etc.).</w:t>
      </w:r>
    </w:p>
    <w:p>
      <w:pPr>
        <w:pStyle w:val="ListBullet"/>
      </w:pPr>
      <w:r>
        <w:t>Day 2 — GitHub + Folders (30 min)</w:t>
      </w:r>
    </w:p>
    <w:p>
      <w:pPr>
        <w:ind w:left="360"/>
      </w:pPr>
      <w:r>
        <w:t>• Create C:\Projects with subfolders: portfolio, generator, demos, assets.</w:t>
      </w:r>
    </w:p>
    <w:p>
      <w:pPr>
        <w:ind w:left="360"/>
      </w:pPr>
      <w:r>
        <w:t>• Create/confirm GitHub repos: portfolio-website, website-generator, demos.</w:t>
      </w:r>
    </w:p>
    <w:p>
      <w:pPr>
        <w:ind w:left="360"/>
      </w:pPr>
      <w:r>
        <w:t>• Add READMEs; push your current portfolio progress.</w:t>
      </w:r>
    </w:p>
    <w:p>
      <w:pPr>
        <w:pStyle w:val="ListBullet"/>
      </w:pPr>
      <w:r>
        <w:t>Day 3 — Portfolio skeleton (45–60 min)</w:t>
      </w:r>
    </w:p>
    <w:p>
      <w:pPr>
        <w:ind w:left="360"/>
      </w:pPr>
      <w:r>
        <w:t>• Create pages: Home, Services, Projects, About, Contact.</w:t>
      </w:r>
    </w:p>
    <w:p>
      <w:pPr>
        <w:ind w:left="360"/>
      </w:pPr>
      <w:r>
        <w:t>• Add navbar/footer, placeholder sections, and basic routing/links.</w:t>
      </w:r>
    </w:p>
    <w:p>
      <w:pPr>
        <w:pStyle w:val="ListBullet"/>
      </w:pPr>
      <w:r>
        <w:t>Day 4 — Generator UI polish (45–60 min)</w:t>
      </w:r>
    </w:p>
    <w:p>
      <w:pPr>
        <w:ind w:left="360"/>
      </w:pPr>
      <w:r>
        <w:t>• Finish styled UI in Electron (colors, spacing, buttons, status banners).</w:t>
      </w:r>
    </w:p>
    <w:p>
      <w:pPr>
        <w:ind w:left="360"/>
      </w:pPr>
      <w:r>
        <w:t>• Verify dropdown includes 15+ categories.</w:t>
      </w:r>
    </w:p>
    <w:p>
      <w:pPr>
        <w:pStyle w:val="ListBullet"/>
      </w:pPr>
      <w:r>
        <w:t>Day 5 — Randomization + unique folders (45–60 min)</w:t>
      </w:r>
    </w:p>
    <w:p>
      <w:pPr>
        <w:ind w:left="360"/>
      </w:pPr>
      <w:r>
        <w:t>• Ensure timestamped folder names and 2+ template variants per category.</w:t>
      </w:r>
    </w:p>
    <w:p>
      <w:pPr>
        <w:ind w:left="360"/>
      </w:pPr>
      <w:r>
        <w:t>• Test 3 generations; confirm uniqueness.</w:t>
      </w:r>
    </w:p>
    <w:p>
      <w:pPr>
        <w:pStyle w:val="ListBullet"/>
      </w:pPr>
      <w:r>
        <w:t>Day 6 — Preview flow (30–45 min)</w:t>
      </w:r>
    </w:p>
    <w:p>
      <w:pPr>
        <w:ind w:left="360"/>
      </w:pPr>
      <w:r>
        <w:t>• Add an 'Open in Browser' button for the generated index.html.</w:t>
      </w:r>
    </w:p>
    <w:p>
      <w:pPr>
        <w:ind w:left="360"/>
      </w:pPr>
      <w:r>
        <w:t>• Add 'Open Output Folder' button for quick access.</w:t>
      </w:r>
    </w:p>
    <w:p>
      <w:pPr>
        <w:pStyle w:val="ListBullet"/>
      </w:pPr>
      <w:r>
        <w:t>Day 7 — Buffer + record demos (30 min)</w:t>
      </w:r>
    </w:p>
    <w:p>
      <w:pPr>
        <w:ind w:left="360"/>
      </w:pPr>
      <w:r>
        <w:t>• Fix small bugs; record 15–30s screen capture of generator (Windows: Win+G).</w:t>
      </w:r>
    </w:p>
    <w:p>
      <w:pPr>
        <w:ind w:left="360"/>
      </w:pPr>
      <w:r>
        <w:t>• Save clips to /assets/demos for your Projects page.</w:t>
      </w:r>
    </w:p>
    <w:p/>
    <w:p>
      <w:pPr>
        <w:pStyle w:val="Heading1"/>
      </w:pPr>
      <w:r>
        <w:t>Week 2 — Portfolio &amp; Demos</w:t>
      </w:r>
    </w:p>
    <w:p>
      <w:pPr>
        <w:pStyle w:val="ListBullet"/>
      </w:pPr>
      <w:r>
        <w:t>Day 8 — Services copy (30–45 min)</w:t>
      </w:r>
    </w:p>
    <w:p>
      <w:pPr>
        <w:ind w:left="360"/>
      </w:pPr>
      <w:r>
        <w:t>• Write clear offers for Starter/Standard/Pro (what's included, delivery time).</w:t>
      </w:r>
    </w:p>
    <w:p>
      <w:pPr>
        <w:ind w:left="360"/>
      </w:pPr>
      <w:r>
        <w:t>• Add CTAs: 'Get a Quote' and 'Start a Project'.</w:t>
      </w:r>
    </w:p>
    <w:p>
      <w:pPr>
        <w:pStyle w:val="ListBullet"/>
      </w:pPr>
      <w:r>
        <w:t>Day 9 — Projects page + live demos (45–60 min)</w:t>
      </w:r>
    </w:p>
    <w:p>
      <w:pPr>
        <w:ind w:left="360"/>
      </w:pPr>
      <w:r>
        <w:t>• Generate 3 demo sites (e.g., landscaping, photography, tech).</w:t>
      </w:r>
    </w:p>
    <w:p>
      <w:pPr>
        <w:ind w:left="360"/>
      </w:pPr>
      <w:r>
        <w:t>• Host each demo with GitHub Pages; link from Projects page.</w:t>
      </w:r>
    </w:p>
    <w:p>
      <w:pPr>
        <w:pStyle w:val="ListBullet"/>
      </w:pPr>
      <w:r>
        <w:t>Day 10 — Contact form + legal (30–45 min)</w:t>
      </w:r>
    </w:p>
    <w:p>
      <w:pPr>
        <w:ind w:left="360"/>
      </w:pPr>
      <w:r>
        <w:t>• Add Formspree or similar for contact form (free tier).</w:t>
      </w:r>
    </w:p>
    <w:p>
      <w:pPr>
        <w:ind w:left="360"/>
      </w:pPr>
      <w:r>
        <w:t>• Add simple Privacy Policy &amp; Terms pages (templates).</w:t>
      </w:r>
    </w:p>
    <w:p>
      <w:pPr>
        <w:pStyle w:val="ListBullet"/>
      </w:pPr>
      <w:r>
        <w:t>Day 11 — Pricing page (45–60 min)</w:t>
      </w:r>
    </w:p>
    <w:p>
      <w:pPr>
        <w:ind w:left="360"/>
      </w:pPr>
      <w:r>
        <w:t>• Create side-by-side package comparison table.</w:t>
      </w:r>
    </w:p>
    <w:p>
      <w:pPr>
        <w:ind w:left="360"/>
      </w:pPr>
      <w:r>
        <w:t>• Add FAQs under pricing that reduce objections.</w:t>
      </w:r>
    </w:p>
    <w:p>
      <w:pPr>
        <w:pStyle w:val="ListBullet"/>
      </w:pPr>
      <w:r>
        <w:t>Day 12 — Social proof &amp; FAQ (30–45 min)</w:t>
      </w:r>
    </w:p>
    <w:p>
      <w:pPr>
        <w:ind w:left="360"/>
      </w:pPr>
      <w:r>
        <w:t>• Seed 2–3 testimonials (use placeholders until real ones).</w:t>
      </w:r>
    </w:p>
    <w:p>
      <w:pPr>
        <w:ind w:left="360"/>
      </w:pPr>
      <w:r>
        <w:t>• Write a 6–8 question FAQ (revisions, timelines, handoff).</w:t>
      </w:r>
    </w:p>
    <w:p>
      <w:pPr>
        <w:pStyle w:val="ListBullet"/>
      </w:pPr>
      <w:r>
        <w:t>Day 13 — SEO basics (30–45 min)</w:t>
      </w:r>
    </w:p>
    <w:p>
      <w:pPr>
        <w:ind w:left="360"/>
      </w:pPr>
      <w:r>
        <w:t>• Add title tags, meta descriptions, Open Graph tags.</w:t>
      </w:r>
    </w:p>
    <w:p>
      <w:pPr>
        <w:ind w:left="360"/>
      </w:pPr>
      <w:r>
        <w:t>• Compress images; ensure fast load.</w:t>
      </w:r>
    </w:p>
    <w:p>
      <w:pPr>
        <w:pStyle w:val="ListBullet"/>
      </w:pPr>
      <w:r>
        <w:t>Day 14 — Mobile polish (30–45 min)</w:t>
      </w:r>
    </w:p>
    <w:p>
      <w:pPr>
        <w:ind w:left="360"/>
      </w:pPr>
      <w:r>
        <w:t>• QA site on mobile; fix spacing, font sizes, tap targets.</w:t>
      </w:r>
    </w:p>
    <w:p>
      <w:pPr>
        <w:ind w:left="360"/>
      </w:pPr>
      <w:r>
        <w:t>• Ensure lighthouse/mobile score is solid.</w:t>
      </w:r>
    </w:p>
    <w:p/>
    <w:p>
      <w:pPr>
        <w:pStyle w:val="Heading1"/>
      </w:pPr>
      <w:r>
        <w:t>Week 3 — Productize &amp; Launch</w:t>
      </w:r>
    </w:p>
    <w:p>
      <w:pPr>
        <w:pStyle w:val="ListBullet"/>
      </w:pPr>
      <w:r>
        <w:t>Day 15 — Export to GitHub Pages from app (45–60 min)</w:t>
      </w:r>
    </w:p>
    <w:p>
      <w:pPr>
        <w:ind w:left="360"/>
      </w:pPr>
      <w:r>
        <w:t>• Add a script/button to push a generated site into a 'demo' repo on GitHub.</w:t>
      </w:r>
    </w:p>
    <w:p>
      <w:pPr>
        <w:ind w:left="360"/>
      </w:pPr>
      <w:r>
        <w:t>• Document the flow in your app README.</w:t>
      </w:r>
    </w:p>
    <w:p>
      <w:pPr>
        <w:pStyle w:val="ListBullet"/>
      </w:pPr>
      <w:r>
        <w:t>Day 16 — Package the Electron app (45–60 min)</w:t>
      </w:r>
    </w:p>
    <w:p>
      <w:pPr>
        <w:ind w:left="360"/>
      </w:pPr>
      <w:r>
        <w:t>• Use electron-builder to produce a Windows installer/zip.</w:t>
      </w:r>
    </w:p>
    <w:p>
      <w:pPr>
        <w:ind w:left="360"/>
      </w:pPr>
      <w:r>
        <w:t>• Save builds to /releases; verify it runs on a fresh machine.</w:t>
      </w:r>
    </w:p>
    <w:p>
      <w:pPr>
        <w:pStyle w:val="ListBullet"/>
      </w:pPr>
      <w:r>
        <w:t>Day 17 — Product landing page (45–60 min)</w:t>
      </w:r>
    </w:p>
    <w:p>
      <w:pPr>
        <w:ind w:left="360"/>
      </w:pPr>
      <w:r>
        <w:t>• Add a page on your portfolio for the generator (features, GIF demo, download link).</w:t>
      </w:r>
    </w:p>
    <w:p>
      <w:pPr>
        <w:ind w:left="360"/>
      </w:pPr>
      <w:r>
        <w:t>• Include a simple 'Request a Custom Site' form.</w:t>
      </w:r>
    </w:p>
    <w:p>
      <w:pPr>
        <w:pStyle w:val="ListBullet"/>
      </w:pPr>
      <w:r>
        <w:t>Day 18 — Fiverr/Upwork listings (45–60 min)</w:t>
      </w:r>
    </w:p>
    <w:p>
      <w:pPr>
        <w:ind w:left="360"/>
      </w:pPr>
      <w:r>
        <w:t>• Create gigs: Landing Page Build, Starter Website, Resume/LinkedIn Optimization.</w:t>
      </w:r>
    </w:p>
    <w:p>
      <w:pPr>
        <w:ind w:left="360"/>
      </w:pPr>
      <w:r>
        <w:t>• Use your demo GIFs and generated-site screenshots.</w:t>
      </w:r>
    </w:p>
    <w:p>
      <w:pPr>
        <w:pStyle w:val="ListBullet"/>
      </w:pPr>
      <w:r>
        <w:t>Day 19 — Proposal/templates (30–45 min)</w:t>
      </w:r>
    </w:p>
    <w:p>
      <w:pPr>
        <w:ind w:left="360"/>
      </w:pPr>
      <w:r>
        <w:t>• Write 2 proposal templates (landing page + small website).</w:t>
      </w:r>
    </w:p>
    <w:p>
      <w:pPr>
        <w:ind w:left="360"/>
      </w:pPr>
      <w:r>
        <w:t>• Save canned Q&amp;A for common client questions.</w:t>
      </w:r>
    </w:p>
    <w:p>
      <w:pPr>
        <w:pStyle w:val="ListBullet"/>
      </w:pPr>
      <w:r>
        <w:t>Day 20 — Social setup (30–45 min)</w:t>
      </w:r>
    </w:p>
    <w:p>
      <w:pPr>
        <w:ind w:left="360"/>
      </w:pPr>
      <w:r>
        <w:t>• Update LinkedIn headline; add your projects.</w:t>
      </w:r>
    </w:p>
    <w:p>
      <w:pPr>
        <w:ind w:left="360"/>
      </w:pPr>
      <w:r>
        <w:t>• Draft two short 'launch' posts (teaser + launch).</w:t>
      </w:r>
    </w:p>
    <w:p>
      <w:pPr>
        <w:pStyle w:val="ListBullet"/>
      </w:pPr>
      <w:r>
        <w:t>Day 21 — Launch checklist (45–60 min)</w:t>
      </w:r>
    </w:p>
    <w:p>
      <w:pPr>
        <w:ind w:left="360"/>
      </w:pPr>
      <w:r>
        <w:t>• Final QA across pages; test contact forms.</w:t>
      </w:r>
    </w:p>
    <w:p>
      <w:pPr>
        <w:ind w:left="360"/>
      </w:pPr>
      <w:r>
        <w:t>• Publish posts; share links; message 3 warm contacts.</w:t>
      </w:r>
    </w:p>
    <w:p/>
    <w:p>
      <w:pPr>
        <w:pStyle w:val="Heading1"/>
      </w:pPr>
      <w:r>
        <w:t>Use Your iPhone (downtime at work):</w:t>
      </w:r>
    </w:p>
    <w:p>
      <w:pPr>
        <w:pStyle w:val="ListBullet"/>
      </w:pPr>
      <w:r>
        <w:t>Brainstorm copy for Services and FAQs in Notes.</w:t>
      </w:r>
    </w:p>
    <w:p>
      <w:pPr>
        <w:pStyle w:val="ListBullet"/>
      </w:pPr>
      <w:r>
        <w:t>Collect color palettes/fonts from screenshots (Pinterest/Dribbble).</w:t>
      </w:r>
    </w:p>
    <w:p>
      <w:pPr>
        <w:pStyle w:val="ListBullet"/>
      </w:pPr>
      <w:r>
        <w:t>Draft Fiverr gig descriptions and pricing while on break.</w:t>
      </w:r>
    </w:p>
    <w:p>
      <w:pPr>
        <w:pStyle w:val="ListBullet"/>
      </w:pPr>
      <w:r>
        <w:t>Capture domain ideas; we’ll buy once decided (budget ≤ $30/mo total excluding ChatGPT Plus).</w:t>
      </w:r>
    </w:p>
    <w:p/>
    <w:p>
      <w:pPr>
        <w:pStyle w:val="Heading1"/>
      </w:pPr>
      <w:r>
        <w:t>Budget (≤ $30/month, excluding ChatGPT Plus):</w:t>
      </w:r>
    </w:p>
    <w:p>
      <w:pPr>
        <w:pStyle w:val="ListBullet"/>
      </w:pPr>
      <w:r>
        <w:t>Domain name (~$10–$15/year; ~$1/month effective).</w:t>
      </w:r>
    </w:p>
    <w:p>
      <w:pPr>
        <w:pStyle w:val="ListBullet"/>
      </w:pPr>
      <w:r>
        <w:t>Optional: Canva Pro (~$13/month) for quick visuals, can cancel after launch.</w:t>
      </w:r>
    </w:p>
    <w:p>
      <w:pPr>
        <w:pStyle w:val="ListBullet"/>
      </w:pPr>
      <w:r>
        <w:t>Everything else stays free: GitHub Pages, Formspree free tier, Electron, VS Code.</w:t>
      </w:r>
    </w:p>
    <w:p>
      <w:pPr>
        <w:pStyle w:val="ListBullet"/>
      </w:pPr>
      <w:r>
        <w:t>Optional: Duet Display or spacedesk for using your iPhone/iPad/old tablet as a second screen (free/low-cost).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